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55E19" w14:textId="24B23F66" w:rsidR="007601D5" w:rsidRPr="00717FDB" w:rsidRDefault="0035539D" w:rsidP="00717FDB">
      <w:pPr>
        <w:ind w:left="2880" w:firstLine="720"/>
        <w:rPr>
          <w:rFonts w:ascii="Times New Roman" w:hAnsi="Times New Roman" w:cs="Times New Roman"/>
          <w:color w:val="943634" w:themeColor="accent2" w:themeShade="BF"/>
          <w:sz w:val="32"/>
          <w:szCs w:val="32"/>
        </w:rPr>
      </w:pPr>
      <w:bookmarkStart w:id="0" w:name="_Hlk197633442"/>
      <w:r w:rsidRPr="00717FDB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>PHASE-2</w:t>
      </w:r>
    </w:p>
    <w:p w14:paraId="39679F01" w14:textId="2CD4D3CB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717FDB">
        <w:rPr>
          <w:rFonts w:ascii="Times New Roman" w:hAnsi="Times New Roman" w:cs="Times New Roman"/>
          <w:sz w:val="28"/>
          <w:szCs w:val="28"/>
        </w:rPr>
        <w:t>Student Name</w:t>
      </w:r>
      <w:r w:rsidR="00717FDB">
        <w:rPr>
          <w:rFonts w:ascii="Times New Roman" w:hAnsi="Times New Roman" w:cs="Times New Roman"/>
          <w:sz w:val="28"/>
          <w:szCs w:val="28"/>
        </w:rPr>
        <w:tab/>
      </w:r>
      <w:r w:rsidR="00717FDB">
        <w:rPr>
          <w:rFonts w:ascii="Times New Roman" w:hAnsi="Times New Roman" w:cs="Times New Roman"/>
          <w:sz w:val="28"/>
          <w:szCs w:val="28"/>
        </w:rPr>
        <w:tab/>
      </w:r>
      <w:r w:rsidRPr="0035539D">
        <w:rPr>
          <w:rFonts w:ascii="Times New Roman" w:hAnsi="Times New Roman" w:cs="Times New Roman"/>
          <w:sz w:val="24"/>
          <w:szCs w:val="24"/>
        </w:rPr>
        <w:t>: Muhammed Hammad S</w:t>
      </w:r>
    </w:p>
    <w:p w14:paraId="574BAC7F" w14:textId="4D42A08B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717FDB">
        <w:rPr>
          <w:rFonts w:ascii="Times New Roman" w:hAnsi="Times New Roman" w:cs="Times New Roman"/>
          <w:sz w:val="28"/>
          <w:szCs w:val="28"/>
        </w:rPr>
        <w:t>Register Number</w:t>
      </w:r>
      <w:r w:rsidR="00717FDB">
        <w:rPr>
          <w:rFonts w:ascii="Times New Roman" w:hAnsi="Times New Roman" w:cs="Times New Roman"/>
          <w:sz w:val="24"/>
          <w:szCs w:val="24"/>
        </w:rPr>
        <w:tab/>
      </w:r>
      <w:r w:rsidR="00717FDB">
        <w:rPr>
          <w:rFonts w:ascii="Times New Roman" w:hAnsi="Times New Roman" w:cs="Times New Roman"/>
          <w:sz w:val="24"/>
          <w:szCs w:val="24"/>
        </w:rPr>
        <w:tab/>
      </w:r>
      <w:r w:rsidRPr="0035539D">
        <w:rPr>
          <w:rFonts w:ascii="Times New Roman" w:hAnsi="Times New Roman" w:cs="Times New Roman"/>
          <w:sz w:val="24"/>
          <w:szCs w:val="24"/>
        </w:rPr>
        <w:t>: 511323244017</w:t>
      </w:r>
    </w:p>
    <w:p w14:paraId="0D257AC0" w14:textId="60A4DDA5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717FDB">
        <w:rPr>
          <w:rFonts w:ascii="Times New Roman" w:hAnsi="Times New Roman" w:cs="Times New Roman"/>
          <w:sz w:val="28"/>
          <w:szCs w:val="28"/>
        </w:rPr>
        <w:t>Institution</w:t>
      </w:r>
      <w:r w:rsidR="00717FDB">
        <w:rPr>
          <w:rFonts w:ascii="Times New Roman" w:hAnsi="Times New Roman" w:cs="Times New Roman"/>
          <w:sz w:val="28"/>
          <w:szCs w:val="28"/>
        </w:rPr>
        <w:tab/>
      </w:r>
      <w:r w:rsidR="00717FDB">
        <w:rPr>
          <w:rFonts w:ascii="Times New Roman" w:hAnsi="Times New Roman" w:cs="Times New Roman"/>
          <w:sz w:val="28"/>
          <w:szCs w:val="28"/>
        </w:rPr>
        <w:tab/>
      </w:r>
      <w:r w:rsidR="00717FDB">
        <w:rPr>
          <w:rFonts w:ascii="Times New Roman" w:hAnsi="Times New Roman" w:cs="Times New Roman"/>
          <w:sz w:val="28"/>
          <w:szCs w:val="28"/>
        </w:rPr>
        <w:tab/>
      </w:r>
      <w:r w:rsidR="00717FDB">
        <w:rPr>
          <w:rFonts w:ascii="Times New Roman" w:hAnsi="Times New Roman" w:cs="Times New Roman"/>
          <w:sz w:val="24"/>
          <w:szCs w:val="24"/>
        </w:rPr>
        <w:t>:</w:t>
      </w:r>
      <w:r w:rsidRPr="0035539D">
        <w:rPr>
          <w:rFonts w:ascii="Times New Roman" w:hAnsi="Times New Roman" w:cs="Times New Roman"/>
          <w:sz w:val="24"/>
          <w:szCs w:val="24"/>
        </w:rPr>
        <w:t xml:space="preserve"> KINGSTON ENGINEERING COLLEGE</w:t>
      </w:r>
    </w:p>
    <w:p w14:paraId="71E2DFD4" w14:textId="2FD7ECAB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717FDB">
        <w:rPr>
          <w:rFonts w:ascii="Times New Roman" w:hAnsi="Times New Roman" w:cs="Times New Roman"/>
          <w:sz w:val="28"/>
          <w:szCs w:val="28"/>
        </w:rPr>
        <w:t>Department</w:t>
      </w:r>
      <w:r w:rsidR="0035539D">
        <w:rPr>
          <w:rFonts w:ascii="Times New Roman" w:hAnsi="Times New Roman" w:cs="Times New Roman"/>
          <w:sz w:val="24"/>
          <w:szCs w:val="24"/>
        </w:rPr>
        <w:tab/>
      </w:r>
      <w:r w:rsidR="0035539D">
        <w:rPr>
          <w:rFonts w:ascii="Times New Roman" w:hAnsi="Times New Roman" w:cs="Times New Roman"/>
          <w:sz w:val="24"/>
          <w:szCs w:val="24"/>
        </w:rPr>
        <w:tab/>
      </w:r>
      <w:r w:rsidR="00717FDB">
        <w:rPr>
          <w:rFonts w:ascii="Times New Roman" w:hAnsi="Times New Roman" w:cs="Times New Roman"/>
          <w:sz w:val="24"/>
          <w:szCs w:val="24"/>
        </w:rPr>
        <w:tab/>
      </w:r>
      <w:r w:rsidRPr="0035539D">
        <w:rPr>
          <w:rFonts w:ascii="Times New Roman" w:hAnsi="Times New Roman" w:cs="Times New Roman"/>
          <w:sz w:val="24"/>
          <w:szCs w:val="24"/>
        </w:rPr>
        <w:t>: COMPUTER SCIENCE AND BUSINESS SYSTEM.</w:t>
      </w:r>
    </w:p>
    <w:p w14:paraId="27B1BE2E" w14:textId="755F513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717FDB">
        <w:rPr>
          <w:rFonts w:ascii="Times New Roman" w:hAnsi="Times New Roman" w:cs="Times New Roman"/>
          <w:sz w:val="28"/>
          <w:szCs w:val="28"/>
        </w:rPr>
        <w:t>Date of Submission</w:t>
      </w:r>
      <w:r w:rsidR="0035539D">
        <w:rPr>
          <w:rFonts w:ascii="Times New Roman" w:hAnsi="Times New Roman" w:cs="Times New Roman"/>
          <w:sz w:val="24"/>
          <w:szCs w:val="24"/>
        </w:rPr>
        <w:tab/>
      </w:r>
      <w:r w:rsidRPr="0035539D">
        <w:rPr>
          <w:rFonts w:ascii="Times New Roman" w:hAnsi="Times New Roman" w:cs="Times New Roman"/>
          <w:sz w:val="24"/>
          <w:szCs w:val="24"/>
        </w:rPr>
        <w:t>: 08-05-2025</w:t>
      </w:r>
    </w:p>
    <w:p w14:paraId="68D9AF6B" w14:textId="099F1AEA" w:rsidR="007601D5" w:rsidRPr="0035539D" w:rsidRDefault="00717FDB">
      <w:pPr>
        <w:rPr>
          <w:rFonts w:ascii="Times New Roman" w:hAnsi="Times New Roman" w:cs="Times New Roman"/>
          <w:sz w:val="24"/>
          <w:szCs w:val="24"/>
        </w:rPr>
      </w:pPr>
      <w:r w:rsidRPr="00717FDB">
        <w:rPr>
          <w:rFonts w:ascii="Times New Roman" w:hAnsi="Times New Roman" w:cs="Times New Roman"/>
          <w:sz w:val="28"/>
          <w:szCs w:val="28"/>
        </w:rPr>
        <w:t>GitHub</w:t>
      </w:r>
      <w:r w:rsidR="00000000" w:rsidRPr="00717FDB">
        <w:rPr>
          <w:rFonts w:ascii="Times New Roman" w:hAnsi="Times New Roman" w:cs="Times New Roman"/>
          <w:sz w:val="28"/>
          <w:szCs w:val="28"/>
        </w:rPr>
        <w:t xml:space="preserve"> Link</w:t>
      </w:r>
      <w:r w:rsidR="0035539D" w:rsidRPr="00717FDB">
        <w:rPr>
          <w:rFonts w:ascii="Times New Roman" w:hAnsi="Times New Roman" w:cs="Times New Roman"/>
          <w:sz w:val="28"/>
          <w:szCs w:val="28"/>
        </w:rPr>
        <w:tab/>
      </w:r>
      <w:r w:rsidR="003553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00000" w:rsidRPr="0035539D">
        <w:rPr>
          <w:rFonts w:ascii="Times New Roman" w:hAnsi="Times New Roman" w:cs="Times New Roman"/>
          <w:sz w:val="24"/>
          <w:szCs w:val="24"/>
        </w:rPr>
        <w:t>: https://github.com/yourusername/yourprojectrepo</w:t>
      </w:r>
    </w:p>
    <w:p w14:paraId="022B8B5E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Project Title: GUARDING TRANSACTIONS WITH AI-POWERED CREDIT CARD FRAUD DETECTION AND PREVENTION</w:t>
      </w:r>
    </w:p>
    <w:p w14:paraId="5B8E536A" w14:textId="77777777" w:rsidR="007601D5" w:rsidRPr="00717FDB" w:rsidRDefault="00000000" w:rsidP="0035539D">
      <w:p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1. Problem </w:t>
      </w:r>
      <w:r w:rsidRPr="00717FDB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>Statement</w:t>
      </w:r>
    </w:p>
    <w:p w14:paraId="7E22E12C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Digital payment systems are increasingly vulnerable to fraudulent transactions, leading to substantial financial loss. Traditional rule-based systems often fail to detect modern fraud patterns. This project aims to design an AI-based solution to identify and prevent credit card fraud by learning transaction behavior patterns. By leveraging machine learning techniques on structured transaction data, the goal is to create a real-time, intelligent fraud detection model that improves security and customer trust.</w:t>
      </w:r>
    </w:p>
    <w:p w14:paraId="1B2559C3" w14:textId="77777777" w:rsidR="007601D5" w:rsidRPr="00717FDB" w:rsidRDefault="00000000" w:rsidP="0035539D">
      <w:p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2. Project </w:t>
      </w:r>
      <w:r w:rsidRPr="00717FDB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>Objectives</w:t>
      </w:r>
    </w:p>
    <w:p w14:paraId="02F13C39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Develop an end-to-end machine learning pipeline for credit card fraud detection.</w:t>
      </w:r>
    </w:p>
    <w:p w14:paraId="7BA01AE3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Understand dataset characteristics through comprehensive exploratory data analysis.</w:t>
      </w:r>
    </w:p>
    <w:p w14:paraId="483481E9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Preprocess data to handle outliers, duplicates, and imbalance.</w:t>
      </w:r>
    </w:p>
    <w:p w14:paraId="21689366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Train multiple classification models and tune hyperparameters.</w:t>
      </w:r>
    </w:p>
    <w:p w14:paraId="43EB7C08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Evaluate models based on accuracy, recall, precision, F1-score, and AUC-ROC.</w:t>
      </w:r>
    </w:p>
    <w:p w14:paraId="388A5CE7" w14:textId="23AE424F" w:rsidR="007601D5" w:rsidRPr="00717FDB" w:rsidRDefault="00000000" w:rsidP="0035539D">
      <w:p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3. Flowchart of the Project Workflow</w:t>
      </w:r>
    </w:p>
    <w:p w14:paraId="14301BC7" w14:textId="209BABCC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lastRenderedPageBreak/>
        <w:t>Below is the visual representation of the end-to-end pipeline:</w:t>
      </w:r>
      <w:r w:rsidR="008457E2" w:rsidRPr="0035539D">
        <w:rPr>
          <w:rFonts w:ascii="Times New Roman" w:hAnsi="Times New Roman" w:cs="Times New Roman"/>
          <w:sz w:val="24"/>
          <w:szCs w:val="24"/>
        </w:rPr>
        <w:t xml:space="preserve"> </w:t>
      </w:r>
      <w:r w:rsidR="008457E2" w:rsidRPr="003553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A68EF" wp14:editId="00E677F8">
            <wp:extent cx="5029200" cy="2998715"/>
            <wp:effectExtent l="133350" t="76200" r="7620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MD_Flowcha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87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7946465" w14:textId="70A54E35" w:rsidR="008457E2" w:rsidRPr="0035539D" w:rsidRDefault="008457E2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656A5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Step-by-step pipeline: Data Loading → Cleaning → EDA → Preprocessing → Splitting → Modeling → Optimization → Evaluation → Visualization</w:t>
      </w:r>
    </w:p>
    <w:p w14:paraId="4C56B801" w14:textId="77777777" w:rsidR="007601D5" w:rsidRPr="00717FDB" w:rsidRDefault="00000000" w:rsidP="0035539D">
      <w:p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4. </w:t>
      </w:r>
      <w:r w:rsidRPr="00717FDB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>Data</w:t>
      </w: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Description</w:t>
      </w:r>
    </w:p>
    <w:p w14:paraId="35DDE3D1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Dataset Name: credit_card_fraud_synthetic_hamad_phase2_updated_attached 111111.csv</w:t>
      </w:r>
    </w:p>
    <w:p w14:paraId="1C79A085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Source: Synthetic Dataset (Created for academic fraud detection analysis)</w:t>
      </w:r>
    </w:p>
    <w:p w14:paraId="010FCEC2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Data Type: Structured tabular data</w:t>
      </w:r>
    </w:p>
    <w:p w14:paraId="567BA40B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Target Variable: Is_Fraud (1 = Fraudulent, 0 = Genuine)</w:t>
      </w:r>
    </w:p>
    <w:p w14:paraId="60512358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Features: Amount, Time, Location, Merchant Category, etc.</w:t>
      </w:r>
    </w:p>
    <w:p w14:paraId="23C5DB1C" w14:textId="77777777" w:rsidR="007601D5" w:rsidRPr="00717FDB" w:rsidRDefault="00000000" w:rsidP="0035539D">
      <w:p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5. Data Preprocessing</w:t>
      </w:r>
    </w:p>
    <w:p w14:paraId="78738979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Verified and handled missing values and duplicates.</w:t>
      </w:r>
    </w:p>
    <w:p w14:paraId="036DF207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Detected outliers in the 'Amount' feature using IQR and applied clipping.</w:t>
      </w:r>
    </w:p>
    <w:p w14:paraId="2BEAAED1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Removed duplicate rows.</w:t>
      </w:r>
    </w:p>
    <w:p w14:paraId="65414B36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Standardized numerical features and encoded categorical ones using OneHotEncoder.</w:t>
      </w:r>
    </w:p>
    <w:p w14:paraId="14EF34CE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lastRenderedPageBreak/>
        <w:t>• Converted 'Time' into hourly buckets to extract temporal patterns.</w:t>
      </w:r>
    </w:p>
    <w:p w14:paraId="37C982AD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Created 'Hour' column for better time-based analysis.</w:t>
      </w:r>
    </w:p>
    <w:p w14:paraId="48A6F765" w14:textId="77777777" w:rsidR="007601D5" w:rsidRPr="00717FDB" w:rsidRDefault="00000000" w:rsidP="0035539D">
      <w:p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6. Exploratory Data </w:t>
      </w:r>
      <w:r w:rsidRPr="00717FDB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>Analysis</w:t>
      </w: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(EDA)</w:t>
      </w:r>
    </w:p>
    <w:p w14:paraId="486DC1A5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Univariate Analysis:</w:t>
      </w:r>
    </w:p>
    <w:p w14:paraId="35AABC9F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 xml:space="preserve">• Target class distribution revealed imbalance toward non-fraud </w:t>
      </w:r>
      <w:r w:rsidRPr="0035539D">
        <w:rPr>
          <w:rFonts w:ascii="Times New Roman" w:hAnsi="Times New Roman" w:cs="Times New Roman"/>
          <w:color w:val="000000" w:themeColor="text1"/>
          <w:sz w:val="24"/>
          <w:szCs w:val="24"/>
        </w:rPr>
        <w:t>transactions</w:t>
      </w:r>
      <w:r w:rsidRPr="0035539D">
        <w:rPr>
          <w:rFonts w:ascii="Times New Roman" w:hAnsi="Times New Roman" w:cs="Times New Roman"/>
          <w:sz w:val="24"/>
          <w:szCs w:val="24"/>
        </w:rPr>
        <w:t>.</w:t>
      </w:r>
    </w:p>
    <w:p w14:paraId="7212E5E4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Distribution of 'Amount' and 'Time' analyzed using histograms and KDEs.</w:t>
      </w:r>
    </w:p>
    <w:p w14:paraId="5A0A5CA1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Bivariate and Multivariate Analysis:</w:t>
      </w:r>
    </w:p>
    <w:p w14:paraId="5A906F9E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Fraud was found more frequent during specific hours.</w:t>
      </w:r>
    </w:p>
    <w:p w14:paraId="7216E626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Boxplots and cross-tabulations showed spending behavior differences between fraud and non-fraud cases.</w:t>
      </w:r>
    </w:p>
    <w:p w14:paraId="73883344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Correlation matrix and heatmap revealed feature inter-relationships.</w:t>
      </w:r>
    </w:p>
    <w:p w14:paraId="4B23B475" w14:textId="77777777" w:rsidR="007601D5" w:rsidRPr="00717FDB" w:rsidRDefault="00000000" w:rsidP="0035539D">
      <w:p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7. Feature </w:t>
      </w:r>
      <w:r w:rsidRPr="00717FDB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>Engineering</w:t>
      </w:r>
    </w:p>
    <w:p w14:paraId="33CED6FA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Added new time-based features like 'Hour'.</w:t>
      </w:r>
    </w:p>
    <w:p w14:paraId="211A12EF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Applied OneHotEncoding to categorical columns such as merchant type.</w:t>
      </w:r>
    </w:p>
    <w:p w14:paraId="005513B3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Performed standard scaling on numerical features for uniformity.</w:t>
      </w:r>
    </w:p>
    <w:p w14:paraId="5AE16855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Ensured final dataset readiness for modeling.</w:t>
      </w:r>
    </w:p>
    <w:p w14:paraId="146C6877" w14:textId="77777777" w:rsidR="007601D5" w:rsidRPr="00717FDB" w:rsidRDefault="00000000" w:rsidP="0035539D">
      <w:p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8. Model </w:t>
      </w:r>
      <w:r w:rsidRPr="00717FDB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>Building</w:t>
      </w:r>
    </w:p>
    <w:p w14:paraId="1DF04818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Algorithms Used:</w:t>
      </w:r>
    </w:p>
    <w:p w14:paraId="260A704D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Logistic Regression – for a simple interpretable baseline</w:t>
      </w:r>
    </w:p>
    <w:p w14:paraId="7982FA8F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Random Forest – for handling nonlinearities and feature importance</w:t>
      </w:r>
    </w:p>
    <w:p w14:paraId="30D32FD2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Gradient Boosting – for higher accuracy and sequential learning</w:t>
      </w:r>
    </w:p>
    <w:p w14:paraId="30DE461C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Train-Test Split:</w:t>
      </w:r>
    </w:p>
    <w:p w14:paraId="5A346A33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Dataset split into training (70%), validation (15%), and testing (15%) using stratified sampling.</w:t>
      </w:r>
    </w:p>
    <w:p w14:paraId="27DB120D" w14:textId="77777777" w:rsidR="007601D5" w:rsidRPr="00717FDB" w:rsidRDefault="00000000" w:rsidP="0035539D">
      <w:p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9. </w:t>
      </w:r>
      <w:r w:rsidRPr="00717FDB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>Visualization</w:t>
      </w: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of Results &amp; Model Insights</w:t>
      </w:r>
    </w:p>
    <w:p w14:paraId="1A50494D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lastRenderedPageBreak/>
        <w:t>• Fraud distribution by hour showed spike patterns during specific times of day.</w:t>
      </w:r>
    </w:p>
    <w:p w14:paraId="1518DAE1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Amount distribution varied sharply between fraud and non-fraud groups.</w:t>
      </w:r>
    </w:p>
    <w:p w14:paraId="75919D49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KMeans clustering revealed groupings in Time vs Amount feature space.</w:t>
      </w:r>
    </w:p>
    <w:p w14:paraId="6E4BF885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Boxplots confirmed higher variance in fraud amounts.</w:t>
      </w:r>
    </w:p>
    <w:p w14:paraId="738A0205" w14:textId="77777777" w:rsidR="007601D5" w:rsidRPr="00717FDB" w:rsidRDefault="00000000" w:rsidP="0035539D">
      <w:p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10. Tools </w:t>
      </w:r>
      <w:r w:rsidRPr="00717FDB">
        <w:rPr>
          <w:rFonts w:ascii="Times New Roman" w:hAnsi="Times New Roman" w:cs="Times New Roman"/>
          <w:color w:val="943634" w:themeColor="accent2" w:themeShade="BF"/>
          <w:sz w:val="32"/>
          <w:szCs w:val="32"/>
        </w:rPr>
        <w:t>and</w:t>
      </w: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 xml:space="preserve"> Technologies Used</w:t>
      </w:r>
    </w:p>
    <w:p w14:paraId="107C75D3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Programming Language: Python 3</w:t>
      </w:r>
    </w:p>
    <w:p w14:paraId="11C0EACF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Environment: Google Colab</w:t>
      </w:r>
    </w:p>
    <w:p w14:paraId="30FCC1CB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Libraries: pandas, numpy, seaborn, matplotlib, scikit-learn, warnings</w:t>
      </w:r>
    </w:p>
    <w:p w14:paraId="6BA3643B" w14:textId="77777777" w:rsidR="007601D5" w:rsidRPr="00717FDB" w:rsidRDefault="00000000" w:rsidP="0035539D">
      <w:pPr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717FDB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11. Team Members and Contributions</w:t>
      </w:r>
    </w:p>
    <w:p w14:paraId="76492351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Data Cleaning &amp; Preprocessing: Muhammed Hammad S</w:t>
      </w:r>
    </w:p>
    <w:p w14:paraId="6EDCCC3D" w14:textId="77777777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>• EDA &amp; Visualization: Muhammed Hammad S</w:t>
      </w:r>
    </w:p>
    <w:p w14:paraId="27943D11" w14:textId="14D8EC48" w:rsidR="007601D5" w:rsidRPr="0035539D" w:rsidRDefault="00000000">
      <w:pPr>
        <w:rPr>
          <w:rFonts w:ascii="Times New Roman" w:hAnsi="Times New Roman" w:cs="Times New Roman"/>
          <w:sz w:val="24"/>
          <w:szCs w:val="24"/>
        </w:rPr>
      </w:pPr>
      <w:r w:rsidRPr="0035539D">
        <w:rPr>
          <w:rFonts w:ascii="Times New Roman" w:hAnsi="Times New Roman" w:cs="Times New Roman"/>
          <w:sz w:val="24"/>
          <w:szCs w:val="24"/>
        </w:rPr>
        <w:t xml:space="preserve">• Modeling and Evaluation: </w:t>
      </w:r>
      <w:proofErr w:type="spellStart"/>
      <w:r w:rsidR="00717FDB">
        <w:rPr>
          <w:rFonts w:ascii="Times New Roman" w:hAnsi="Times New Roman" w:cs="Times New Roman"/>
          <w:sz w:val="24"/>
          <w:szCs w:val="24"/>
        </w:rPr>
        <w:t>Jayapriyan</w:t>
      </w:r>
      <w:proofErr w:type="spellEnd"/>
      <w:r w:rsidR="00717FDB">
        <w:rPr>
          <w:rFonts w:ascii="Times New Roman" w:hAnsi="Times New Roman" w:cs="Times New Roman"/>
          <w:sz w:val="24"/>
          <w:szCs w:val="24"/>
        </w:rPr>
        <w:t xml:space="preserve"> N</w:t>
      </w:r>
    </w:p>
    <w:bookmarkEnd w:id="0"/>
    <w:p w14:paraId="7CF78738" w14:textId="4F607CA0" w:rsidR="007601D5" w:rsidRPr="0035539D" w:rsidRDefault="007601D5">
      <w:pPr>
        <w:rPr>
          <w:rFonts w:ascii="Times New Roman" w:hAnsi="Times New Roman" w:cs="Times New Roman"/>
        </w:rPr>
      </w:pPr>
    </w:p>
    <w:sectPr w:rsidR="007601D5" w:rsidRPr="003553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C0E0D" w14:textId="77777777" w:rsidR="00331239" w:rsidRDefault="00331239" w:rsidP="0035539D">
      <w:pPr>
        <w:spacing w:after="0" w:line="240" w:lineRule="auto"/>
      </w:pPr>
      <w:r>
        <w:separator/>
      </w:r>
    </w:p>
  </w:endnote>
  <w:endnote w:type="continuationSeparator" w:id="0">
    <w:p w14:paraId="2F08B08E" w14:textId="77777777" w:rsidR="00331239" w:rsidRDefault="00331239" w:rsidP="0035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743C5" w14:textId="77777777" w:rsidR="00331239" w:rsidRDefault="00331239" w:rsidP="0035539D">
      <w:pPr>
        <w:spacing w:after="0" w:line="240" w:lineRule="auto"/>
      </w:pPr>
      <w:r>
        <w:separator/>
      </w:r>
    </w:p>
  </w:footnote>
  <w:footnote w:type="continuationSeparator" w:id="0">
    <w:p w14:paraId="3A54EE1E" w14:textId="77777777" w:rsidR="00331239" w:rsidRDefault="00331239" w:rsidP="0035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8D15CA"/>
    <w:multiLevelType w:val="hybridMultilevel"/>
    <w:tmpl w:val="4E046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1201B"/>
    <w:multiLevelType w:val="hybridMultilevel"/>
    <w:tmpl w:val="D6540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3109">
    <w:abstractNumId w:val="8"/>
  </w:num>
  <w:num w:numId="2" w16cid:durableId="1484346787">
    <w:abstractNumId w:val="6"/>
  </w:num>
  <w:num w:numId="3" w16cid:durableId="597711843">
    <w:abstractNumId w:val="5"/>
  </w:num>
  <w:num w:numId="4" w16cid:durableId="2073115572">
    <w:abstractNumId w:val="4"/>
  </w:num>
  <w:num w:numId="5" w16cid:durableId="1580863517">
    <w:abstractNumId w:val="7"/>
  </w:num>
  <w:num w:numId="6" w16cid:durableId="93332888">
    <w:abstractNumId w:val="3"/>
  </w:num>
  <w:num w:numId="7" w16cid:durableId="28915569">
    <w:abstractNumId w:val="2"/>
  </w:num>
  <w:num w:numId="8" w16cid:durableId="2059697643">
    <w:abstractNumId w:val="1"/>
  </w:num>
  <w:num w:numId="9" w16cid:durableId="1238175009">
    <w:abstractNumId w:val="0"/>
  </w:num>
  <w:num w:numId="10" w16cid:durableId="649360069">
    <w:abstractNumId w:val="9"/>
  </w:num>
  <w:num w:numId="11" w16cid:durableId="8546142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239"/>
    <w:rsid w:val="0035539D"/>
    <w:rsid w:val="00620A81"/>
    <w:rsid w:val="00717FDB"/>
    <w:rsid w:val="007601D5"/>
    <w:rsid w:val="008457E2"/>
    <w:rsid w:val="00A178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7BDD8"/>
  <w14:defaultImageDpi w14:val="300"/>
  <w15:docId w15:val="{9ACA966A-4814-457F-BC69-A4FD3CEA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mdhammad2906@gmail.com</cp:lastModifiedBy>
  <cp:revision>3</cp:revision>
  <dcterms:created xsi:type="dcterms:W3CDTF">2013-12-23T23:15:00Z</dcterms:created>
  <dcterms:modified xsi:type="dcterms:W3CDTF">2025-05-08T16:29:00Z</dcterms:modified>
  <cp:category/>
</cp:coreProperties>
</file>